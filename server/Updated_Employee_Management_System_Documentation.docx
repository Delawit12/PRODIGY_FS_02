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0D90B">
      <w:pPr>
        <w:pStyle w:val="2"/>
      </w:pPr>
      <w:r>
        <w:t>Employee Management System Documentation</w:t>
      </w:r>
      <w:bookmarkStart w:id="0" w:name="_GoBack"/>
      <w:bookmarkEnd w:id="0"/>
    </w:p>
    <w:p w14:paraId="33F2D107">
      <w:pPr>
        <w:pStyle w:val="3"/>
      </w:pPr>
      <w:r>
        <w:t>Overview</w:t>
      </w:r>
    </w:p>
    <w:p w14:paraId="6CA139E7">
      <w:r>
        <w:t>The Employee Management System is a role-based platform with two main roles: Admin and Employee. This system facilitates the management of employee data, departmental information, and leave requests.</w:t>
      </w:r>
    </w:p>
    <w:p w14:paraId="299E16F0">
      <w:pPr>
        <w:pStyle w:val="3"/>
      </w:pPr>
      <w:r>
        <w:t>Authentication</w:t>
      </w:r>
    </w:p>
    <w:p w14:paraId="447E3B2C">
      <w:pPr>
        <w:pStyle w:val="4"/>
      </w:pPr>
      <w:r>
        <w:t>Login Page</w:t>
      </w:r>
    </w:p>
    <w:p w14:paraId="5ADDB3DB">
      <w:r>
        <w:t>- Allows both Admin and Employee to log in.</w:t>
      </w:r>
      <w:r>
        <w:br w:type="textWrapping"/>
      </w:r>
      <w:r>
        <w:t>- Role-based redirection to respective dashboards.</w:t>
      </w:r>
      <w:r>
        <w:br w:type="textWrapping"/>
      </w:r>
      <w:r>
        <w:t>- No registration page; only Admins can create users.</w:t>
      </w:r>
      <w:r>
        <w:br w:type="textWrapping"/>
      </w:r>
      <w:r>
        <w:t>- 'Forgot Password' functionality:</w:t>
      </w:r>
      <w:r>
        <w:br w:type="textWrapping"/>
      </w:r>
      <w:r>
        <w:t xml:space="preserve">  - User enters registered email.</w:t>
      </w:r>
      <w:r>
        <w:br w:type="textWrapping"/>
      </w:r>
      <w:r>
        <w:t xml:space="preserve">  - System sends reset password link to the email.</w:t>
      </w:r>
      <w:r>
        <w:br w:type="textWrapping"/>
      </w:r>
      <w:r>
        <w:t xml:space="preserve">  - User can reset password and log in again.</w:t>
      </w:r>
    </w:p>
    <w:p w14:paraId="6F378FF7">
      <w:pPr>
        <w:pStyle w:val="3"/>
      </w:pPr>
      <w:r>
        <w:t>Admin Side</w:t>
      </w:r>
    </w:p>
    <w:p w14:paraId="5C8416AE">
      <w:pPr>
        <w:pStyle w:val="4"/>
      </w:pPr>
      <w:r>
        <w:t>Dashboard</w:t>
      </w:r>
    </w:p>
    <w:p w14:paraId="60568198">
      <w:r>
        <w:t>- Displays common information:</w:t>
      </w:r>
      <w:r>
        <w:br w:type="textWrapping"/>
      </w:r>
      <w:r>
        <w:t xml:space="preserve">  - Total number of employees.</w:t>
      </w:r>
      <w:r>
        <w:br w:type="textWrapping"/>
      </w:r>
      <w:r>
        <w:t xml:space="preserve">  - Number of active employees.</w:t>
      </w:r>
      <w:r>
        <w:br w:type="textWrapping"/>
      </w:r>
      <w:r>
        <w:t xml:space="preserve">  - Number of employees by department.</w:t>
      </w:r>
      <w:r>
        <w:br w:type="textWrapping"/>
      </w:r>
      <w:r>
        <w:t xml:space="preserve">  - Number of registered departments.</w:t>
      </w:r>
    </w:p>
    <w:p w14:paraId="731EAC1E">
      <w:pPr>
        <w:pStyle w:val="4"/>
      </w:pPr>
      <w:r>
        <w:t>Profile Management</w:t>
      </w:r>
    </w:p>
    <w:p w14:paraId="77C3C227">
      <w:r>
        <w:t>- Admin can view and update their profile details, including:</w:t>
      </w:r>
      <w:r>
        <w:br w:type="textWrapping"/>
      </w:r>
      <w:r>
        <w:t xml:space="preserve">  - Name</w:t>
      </w:r>
      <w:r>
        <w:br w:type="textWrapping"/>
      </w:r>
      <w:r>
        <w:t xml:space="preserve">  - Email</w:t>
      </w:r>
      <w:r>
        <w:br w:type="textWrapping"/>
      </w:r>
      <w:r>
        <w:t xml:space="preserve">  - Phone number</w:t>
      </w:r>
      <w:r>
        <w:br w:type="textWrapping"/>
      </w:r>
      <w:r>
        <w:t xml:space="preserve">  - Address</w:t>
      </w:r>
      <w:r>
        <w:br w:type="textWrapping"/>
      </w:r>
      <w:r>
        <w:t xml:space="preserve">  - Role</w:t>
      </w:r>
      <w:r>
        <w:br w:type="textWrapping"/>
      </w:r>
      <w:r>
        <w:t xml:space="preserve">  - Profile picture</w:t>
      </w:r>
    </w:p>
    <w:p w14:paraId="658E89AA">
      <w:pPr>
        <w:pStyle w:val="4"/>
      </w:pPr>
      <w:r>
        <w:t>Department Management</w:t>
      </w:r>
    </w:p>
    <w:p w14:paraId="0B99E6C5">
      <w:r>
        <w:t>- View all departments and their respective data.</w:t>
      </w:r>
      <w:r>
        <w:br w:type="textWrapping"/>
      </w:r>
      <w:r>
        <w:t>- Add a new department by submitting:</w:t>
      </w:r>
      <w:r>
        <w:br w:type="textWrapping"/>
      </w:r>
      <w:r>
        <w:t xml:space="preserve">  - Department name</w:t>
      </w:r>
      <w:r>
        <w:br w:type="textWrapping"/>
      </w:r>
      <w:r>
        <w:t xml:space="preserve">  - Status (active/inactive)</w:t>
      </w:r>
      <w:r>
        <w:br w:type="textWrapping"/>
      </w:r>
      <w:r>
        <w:t>- Edit the status of a department to active/inactive.</w:t>
      </w:r>
    </w:p>
    <w:p w14:paraId="0EECF630">
      <w:pPr>
        <w:pStyle w:val="4"/>
      </w:pPr>
      <w:r>
        <w:t>Employee Management</w:t>
      </w:r>
    </w:p>
    <w:p w14:paraId="1DEBADDD">
      <w:r>
        <w:t>- View all employees in the company.</w:t>
      </w:r>
      <w:r>
        <w:br w:type="textWrapping"/>
      </w:r>
      <w:r>
        <w:t>- Search employees by:</w:t>
      </w:r>
      <w:r>
        <w:br w:type="textWrapping"/>
      </w:r>
      <w:r>
        <w:t xml:space="preserve">  - Assigned ID</w:t>
      </w:r>
      <w:r>
        <w:br w:type="textWrapping"/>
      </w:r>
      <w:r>
        <w:t xml:space="preserve">  - Name</w:t>
      </w:r>
      <w:r>
        <w:br w:type="textWrapping"/>
      </w:r>
      <w:r>
        <w:t xml:space="preserve">  - Email</w:t>
      </w:r>
      <w:r>
        <w:br w:type="textWrapping"/>
      </w:r>
      <w:r>
        <w:t xml:space="preserve">  - Phone number</w:t>
      </w:r>
      <w:r>
        <w:br w:type="textWrapping"/>
      </w:r>
      <w:r>
        <w:t>- Filter employees by:</w:t>
      </w:r>
      <w:r>
        <w:br w:type="textWrapping"/>
      </w:r>
      <w:r>
        <w:t xml:space="preserve">  - Department</w:t>
      </w:r>
      <w:r>
        <w:br w:type="textWrapping"/>
      </w:r>
      <w:r>
        <w:t xml:space="preserve">  - Role</w:t>
      </w:r>
      <w:r>
        <w:br w:type="textWrapping"/>
      </w:r>
      <w:r>
        <w:t xml:space="preserve">  - Status (active/inactive)</w:t>
      </w:r>
      <w:r>
        <w:br w:type="textWrapping"/>
      </w:r>
      <w:r>
        <w:t>- Add new employees by entering:</w:t>
      </w:r>
      <w:r>
        <w:br w:type="textWrapping"/>
      </w:r>
      <w:r>
        <w:t xml:space="preserve">  - First name</w:t>
      </w:r>
      <w:r>
        <w:br w:type="textWrapping"/>
      </w:r>
      <w:r>
        <w:t xml:space="preserve">  - Last name</w:t>
      </w:r>
      <w:r>
        <w:br w:type="textWrapping"/>
      </w:r>
      <w:r>
        <w:t xml:space="preserve">  - Phone number</w:t>
      </w:r>
      <w:r>
        <w:br w:type="textWrapping"/>
      </w:r>
      <w:r>
        <w:t xml:space="preserve">  - Email</w:t>
      </w:r>
      <w:r>
        <w:br w:type="textWrapping"/>
      </w:r>
      <w:r>
        <w:t xml:space="preserve">  - Username</w:t>
      </w:r>
      <w:r>
        <w:br w:type="textWrapping"/>
      </w:r>
      <w:r>
        <w:t xml:space="preserve">  - Address</w:t>
      </w:r>
      <w:r>
        <w:br w:type="textWrapping"/>
      </w:r>
      <w:r>
        <w:t xml:space="preserve">  - Country</w:t>
      </w:r>
      <w:r>
        <w:br w:type="textWrapping"/>
      </w:r>
      <w:r>
        <w:t xml:space="preserve">  - City</w:t>
      </w:r>
      <w:r>
        <w:br w:type="textWrapping"/>
      </w:r>
      <w:r>
        <w:t xml:space="preserve">  - Town</w:t>
      </w:r>
      <w:r>
        <w:br w:type="textWrapping"/>
      </w:r>
      <w:r>
        <w:t xml:space="preserve">  - Department</w:t>
      </w:r>
      <w:r>
        <w:br w:type="textWrapping"/>
      </w:r>
      <w:r>
        <w:t xml:space="preserve">  - Birth date</w:t>
      </w:r>
      <w:r>
        <w:br w:type="textWrapping"/>
      </w:r>
      <w:r>
        <w:t xml:space="preserve">  - Role</w:t>
      </w:r>
      <w:r>
        <w:br w:type="textWrapping"/>
      </w:r>
      <w:r>
        <w:t xml:space="preserve">  - Profile picture</w:t>
      </w:r>
      <w:r>
        <w:br w:type="textWrapping"/>
      </w:r>
      <w:r>
        <w:t xml:space="preserve">  - Password</w:t>
      </w:r>
      <w:r>
        <w:br w:type="textWrapping"/>
      </w:r>
      <w:r>
        <w:t xml:space="preserve">  - Confirm password</w:t>
      </w:r>
      <w:r>
        <w:br w:type="textWrapping"/>
      </w:r>
      <w:r>
        <w:t>- Update employee data, including changing status (default active, can be deactivated).</w:t>
      </w:r>
    </w:p>
    <w:p w14:paraId="0A64674D">
      <w:pPr>
        <w:pStyle w:val="4"/>
      </w:pPr>
      <w:r>
        <w:t>Leave Requests Management</w:t>
      </w:r>
    </w:p>
    <w:p w14:paraId="3B8EAC7F">
      <w:r>
        <w:t>- View all leave requests:</w:t>
      </w:r>
      <w:r>
        <w:br w:type="textWrapping"/>
      </w:r>
      <w:r>
        <w:t xml:space="preserve">  - New requests</w:t>
      </w:r>
      <w:r>
        <w:br w:type="textWrapping"/>
      </w:r>
      <w:r>
        <w:t xml:space="preserve">  - Approved requests</w:t>
      </w:r>
      <w:r>
        <w:br w:type="textWrapping"/>
      </w:r>
      <w:r>
        <w:t xml:space="preserve">  - Rejected requests</w:t>
      </w:r>
      <w:r>
        <w:br w:type="textWrapping"/>
      </w:r>
      <w:r>
        <w:t>- Accept or reject leave requests.</w:t>
      </w:r>
    </w:p>
    <w:p w14:paraId="4B3A854C">
      <w:pPr>
        <w:pStyle w:val="4"/>
      </w:pPr>
      <w:r>
        <w:t>Leave Type Management</w:t>
      </w:r>
    </w:p>
    <w:p w14:paraId="7B9DB411">
      <w:r>
        <w:t>- Add a new leave type by entering:</w:t>
      </w:r>
      <w:r>
        <w:br w:type="textWrapping"/>
      </w:r>
      <w:r>
        <w:t xml:space="preserve">  - Leave name</w:t>
      </w:r>
      <w:r>
        <w:br w:type="textWrapping"/>
      </w:r>
      <w:r>
        <w:t xml:space="preserve">  - Date allowed</w:t>
      </w:r>
      <w:r>
        <w:br w:type="textWrapping"/>
      </w:r>
      <w:r>
        <w:t xml:space="preserve">  - Status</w:t>
      </w:r>
      <w:r>
        <w:br w:type="textWrapping"/>
      </w:r>
      <w:r>
        <w:t>- Update existing leave types.</w:t>
      </w:r>
      <w:r>
        <w:br w:type="textWrapping"/>
      </w:r>
      <w:r>
        <w:t>- Remove leave types.</w:t>
      </w:r>
    </w:p>
    <w:p w14:paraId="765B0D8B">
      <w:pPr>
        <w:pStyle w:val="4"/>
      </w:pPr>
      <w:r>
        <w:t>Audit Logs</w:t>
      </w:r>
    </w:p>
    <w:p w14:paraId="0AE563C5">
      <w:r>
        <w:t>- Track and view changes made by admins.</w:t>
      </w:r>
    </w:p>
    <w:p w14:paraId="17D570E5">
      <w:pPr>
        <w:pStyle w:val="4"/>
        <w:rPr>
          <w:rFonts w:hint="default"/>
          <w:lang w:val="en-US"/>
        </w:rPr>
      </w:pPr>
      <w:r>
        <w:t xml:space="preserve">Reports and </w:t>
      </w:r>
      <w:r>
        <w:rPr>
          <w:lang w:val="en-US"/>
        </w:rPr>
        <w:t>Analytic</w:t>
      </w:r>
    </w:p>
    <w:p w14:paraId="3B2A6BFD">
      <w:r>
        <w:t>- Generate and visualize reports on:</w:t>
      </w:r>
      <w:r>
        <w:br w:type="textWrapping"/>
      </w:r>
      <w:r>
        <w:t xml:space="preserve">  - Leave requests</w:t>
      </w:r>
    </w:p>
    <w:p w14:paraId="3052DE82">
      <w:pPr>
        <w:pStyle w:val="4"/>
      </w:pPr>
      <w:r>
        <w:t>Notifications and Alerts</w:t>
      </w:r>
    </w:p>
    <w:p w14:paraId="7A150088">
      <w:r>
        <w:t>- Send notifications to employees for important updates.</w:t>
      </w:r>
      <w:r>
        <w:br w:type="textWrapping"/>
      </w:r>
      <w:r>
        <w:t>- Alert admins for pending leave requests.</w:t>
      </w:r>
    </w:p>
    <w:p w14:paraId="5EBA58D8">
      <w:pPr>
        <w:pStyle w:val="2"/>
      </w:pPr>
      <w:r>
        <w:t>Employee Side</w:t>
      </w:r>
    </w:p>
    <w:p w14:paraId="3AC606DB">
      <w:pPr>
        <w:pStyle w:val="3"/>
      </w:pPr>
      <w:r>
        <w:t>Dashboard</w:t>
      </w:r>
    </w:p>
    <w:p w14:paraId="73E333AC">
      <w:r>
        <w:t>- Displays personalized information such as:</w:t>
      </w:r>
      <w:r>
        <w:br w:type="textWrapping"/>
      </w:r>
      <w:r>
        <w:t xml:space="preserve">  - Upcoming leave requests status</w:t>
      </w:r>
      <w:r>
        <w:br w:type="textWrapping"/>
      </w:r>
      <w:r>
        <w:t xml:space="preserve">  - Notifications for any updates or changes</w:t>
      </w:r>
      <w:r>
        <w:br w:type="textWrapping"/>
      </w:r>
      <w:r>
        <w:t>- A button to ask leave request, view accepted requests, and rejected requests</w:t>
      </w:r>
      <w:r>
        <w:br w:type="textWrapping"/>
      </w:r>
    </w:p>
    <w:p w14:paraId="28107859">
      <w:pPr>
        <w:pStyle w:val="3"/>
      </w:pPr>
      <w:r>
        <w:t>Profile Management</w:t>
      </w:r>
    </w:p>
    <w:p w14:paraId="4CFC582F">
      <w:r>
        <w:t>- Employee can view and update their profile details, including:</w:t>
      </w:r>
      <w:r>
        <w:br w:type="textWrapping"/>
      </w:r>
      <w:r>
        <w:t xml:space="preserve">  - Name</w:t>
      </w:r>
      <w:r>
        <w:br w:type="textWrapping"/>
      </w:r>
      <w:r>
        <w:t xml:space="preserve">  - Email</w:t>
      </w:r>
      <w:r>
        <w:br w:type="textWrapping"/>
      </w:r>
      <w:r>
        <w:t xml:space="preserve">  - Phone number</w:t>
      </w:r>
      <w:r>
        <w:br w:type="textWrapping"/>
      </w:r>
      <w:r>
        <w:t xml:space="preserve">  - Address</w:t>
      </w:r>
      <w:r>
        <w:br w:type="textWrapping"/>
      </w:r>
      <w:r>
        <w:t xml:space="preserve">  - Profile picture</w:t>
      </w:r>
      <w:r>
        <w:br w:type="textWrapping"/>
      </w:r>
      <w:r>
        <w:t>- Employees can update their password by entering:</w:t>
      </w:r>
      <w:r>
        <w:br w:type="textWrapping"/>
      </w:r>
      <w:r>
        <w:t xml:space="preserve">  - Current password</w:t>
      </w:r>
      <w:r>
        <w:br w:type="textWrapping"/>
      </w:r>
      <w:r>
        <w:t xml:space="preserve">  - New password</w:t>
      </w:r>
      <w:r>
        <w:br w:type="textWrapping"/>
      </w:r>
      <w:r>
        <w:t xml:space="preserve">  - Confirm password</w:t>
      </w:r>
      <w:r>
        <w:br w:type="textWrapping"/>
      </w:r>
    </w:p>
    <w:p w14:paraId="049001E0">
      <w:pPr>
        <w:pStyle w:val="3"/>
      </w:pPr>
      <w:r>
        <w:t>Department Information</w:t>
      </w:r>
    </w:p>
    <w:p w14:paraId="4082CC62">
      <w:r>
        <w:t>- View list of departments and their respective details, including the number of employees each department holds</w:t>
      </w:r>
      <w:r>
        <w:br w:type="textWrapping"/>
      </w:r>
    </w:p>
    <w:p w14:paraId="1688E1E7">
      <w:pPr>
        <w:pStyle w:val="3"/>
      </w:pPr>
      <w:r>
        <w:t>Leave Management</w:t>
      </w:r>
    </w:p>
    <w:p w14:paraId="03476B88">
      <w:r>
        <w:t>- Employees can apply for leave by submitting:</w:t>
      </w:r>
      <w:r>
        <w:br w:type="textWrapping"/>
      </w:r>
      <w:r>
        <w:t xml:space="preserve">  - Leave type</w:t>
      </w:r>
      <w:r>
        <w:br w:type="textWrapping"/>
      </w:r>
      <w:r>
        <w:t xml:space="preserve">  - From date</w:t>
      </w:r>
      <w:r>
        <w:br w:type="textWrapping"/>
      </w:r>
      <w:r>
        <w:t xml:space="preserve">  - To date</w:t>
      </w:r>
      <w:r>
        <w:rPr>
          <w:rFonts w:hint="default"/>
          <w:lang w:val="en-US"/>
        </w:rPr>
        <w:t xml:space="preserve">(by calculating the date gap the system accept or decline the date gap , the calculation is based on the leave type , because the admin set the allowed leave date based on the leave type </w:t>
      </w:r>
      <w:r>
        <w:br w:type="textWrapping"/>
      </w:r>
      <w:r>
        <w:t xml:space="preserve">  - Leave description</w:t>
      </w:r>
      <w:r>
        <w:br w:type="textWrapping"/>
      </w:r>
      <w:r>
        <w:t>- The status is pending by default until approved by the admin.</w:t>
      </w:r>
      <w:r>
        <w:br w:type="textWrapping"/>
      </w:r>
      <w:r>
        <w:t>- Employees can update or remove their leave requests.</w:t>
      </w:r>
      <w:r>
        <w:rPr>
          <w:rFonts w:hint="default"/>
          <w:lang w:val="en-US"/>
        </w:rPr>
        <w:t>( if the status is still pending)</w:t>
      </w:r>
      <w:r>
        <w:br w:type="textWrapping"/>
      </w:r>
      <w:r>
        <w:t>- View all submitted leave requests.</w:t>
      </w:r>
      <w:r>
        <w:br w:type="textWrapping"/>
      </w:r>
      <w:r>
        <w:t>- Sort leave requests by status and leave type.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9E8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Mekdi</cp:lastModifiedBy>
  <dcterms:modified xsi:type="dcterms:W3CDTF">2024-08-01T09:24:45Z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B907BB9032124A8A835AD5492B145BCF_12</vt:lpwstr>
  </property>
</Properties>
</file>